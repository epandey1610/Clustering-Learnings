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for Clustering Task Notebook</w:t>
      </w:r>
    </w:p>
    <w:p>
      <w:r>
        <w:br/>
        <w:t># Clustering Task</w:t>
        <w:br/>
        <w:br/>
        <w:t>This repository contains a Jupyter Notebook titled **"Clusteringtask.ipynb"**, which focuses on clustering techniques for data segmentation and pattern discovery. The notebook involves data exploration, preprocessing, clustering implementation, and visualization.</w:t>
        <w:br/>
        <w:br/>
        <w:t>---</w:t>
        <w:br/>
        <w:br/>
        <w:t>## Features of the Notebook</w:t>
        <w:br/>
        <w:br/>
        <w:t>- **Data Exploration**:</w:t>
        <w:br/>
        <w:t xml:space="preserve">  - Summary statistics and data visualization.</w:t>
        <w:br/>
        <w:t xml:space="preserve">  - Understanding relationships and distributions.</w:t>
        <w:br/>
        <w:br/>
        <w:t>- **Data Preprocessing**:</w:t>
        <w:br/>
        <w:t xml:space="preserve">  - Handling missing values and outliers.</w:t>
        <w:br/>
        <w:t xml:space="preserve">  - Feature scaling for optimal clustering performance.</w:t>
        <w:br/>
        <w:br/>
        <w:t>- **Clustering Techniques**:</w:t>
        <w:br/>
        <w:t xml:space="preserve">  - K-Means Clustering.</w:t>
        <w:br/>
        <w:t xml:space="preserve">  - Hierarchical Clustering (Agglomerative).</w:t>
        <w:br/>
        <w:t xml:space="preserve">  - DBSCAN or other advanced methods (if applicable).</w:t>
        <w:br/>
        <w:br/>
        <w:t>- **Evaluation Metrics**:</w:t>
        <w:br/>
        <w:t xml:space="preserve">  - Silhouette Score.</w:t>
        <w:br/>
        <w:t xml:space="preserve">  - Inertia (for K-Means).</w:t>
        <w:br/>
        <w:t xml:space="preserve">  - Dendrogram Analysis (for hierarchical clustering).</w:t>
        <w:br/>
        <w:br/>
        <w:t>- **Visualization**:</w:t>
        <w:br/>
        <w:t xml:space="preserve">  - Scatter plots for clustered data.</w:t>
        <w:br/>
        <w:t xml:space="preserve">  - Cluster centroids and boundaries.</w:t>
        <w:br/>
        <w:br/>
        <w:t>---</w:t>
        <w:br/>
        <w:br/>
        <w:t>## Getting Started</w:t>
        <w:br/>
        <w:br/>
        <w:t>### Prerequisites</w:t>
        <w:br/>
        <w:t>Ensure you have the following installed:</w:t>
        <w:br/>
        <w:t>- Python 3.8 or above</w:t>
        <w:br/>
        <w:t>- Jupyter Notebook or Jupyter Lab</w:t>
        <w:br/>
        <w:t>- Required Python libraries:</w:t>
        <w:br/>
        <w:t xml:space="preserve">  - `pandas`</w:t>
        <w:br/>
        <w:t xml:space="preserve">  - `numpy`</w:t>
        <w:br/>
        <w:t xml:space="preserve">  - `matplotlib`</w:t>
        <w:br/>
        <w:t xml:space="preserve">  - `seaborn`</w:t>
        <w:br/>
        <w:t xml:space="preserve">  - `sklearn`</w:t>
        <w:br/>
        <w:t xml:space="preserve">  - `scipy` (if applicable for hierarchical clustering)</w:t>
        <w:br/>
        <w:br/>
        <w:t>### How to Run</w:t>
        <w:br/>
        <w:t>1. Clone the repository:</w:t>
        <w:br/>
        <w:t xml:space="preserve">   ```bash</w:t>
        <w:br/>
        <w:t xml:space="preserve">   git clone &lt;repository-link&gt;</w:t>
        <w:br/>
        <w:t xml:space="preserve">   cd &lt;repository-folder&gt;</w:t>
        <w:br/>
        <w:t xml:space="preserve">   ```</w:t>
        <w:br/>
        <w:t>2. Open the notebook:</w:t>
        <w:br/>
        <w:t xml:space="preserve">   ```bash</w:t>
        <w:br/>
        <w:t xml:space="preserve">   jupyter notebook "Clusteringtask.ipynb"</w:t>
        <w:br/>
        <w:t xml:space="preserve">   ```</w:t>
        <w:br/>
        <w:t>3. Run the cells sequentially to explore clustering and evaluate the results.</w:t>
        <w:br/>
        <w:br/>
        <w:t>---</w:t>
        <w:br/>
        <w:br/>
        <w:t>## Results</w:t>
        <w:br/>
        <w:br/>
        <w:t>- Segmented the data into meaningful clusters.</w:t>
        <w:br/>
        <w:t>- Identified key patterns and relationships within the dataset.</w:t>
        <w:br/>
        <w:t>- Provided insights for potential data-driven decision-making.</w:t>
        <w:br/>
        <w:br/>
        <w:t>---</w:t>
        <w:br/>
        <w:br/>
        <w:t>## Acknowledgements</w:t>
        <w:br/>
        <w:br/>
        <w:t>- Created by **Eshan Pandey** as part of a clustering project.</w:t>
        <w:br/>
        <w:t>- Guidance and resources provided by mentors from **ExcelR**.</w:t>
        <w:br/>
        <w:br/>
        <w:t>---</w:t>
        <w:br/>
        <w:br/>
        <w:t>## License</w:t>
        <w:br/>
        <w:br/>
        <w:t>This project is licensed under the MIT License - see the [LICENSE](LICENSE) file for details.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